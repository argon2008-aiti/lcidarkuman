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something for the boys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something for the boys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something for the boys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